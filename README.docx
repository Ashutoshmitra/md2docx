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Document</w:t>
      </w:r>
    </w:p>
    <w:p>
      <w:pPr>
        <w:pStyle w:val="Heading2"/>
      </w:pPr>
      <w:r>
        <w:t>Introduction</w:t>
      </w:r>
    </w:p>
    <w:p>
      <w:pPr/>
      <w:r>
        <w:t>This is a simple test document to verify the converter works correctly.</w:t>
      </w:r>
    </w:p>
    <w:p>
      <w:pPr>
        <w:pStyle w:val="Heading2"/>
      </w:pPr>
      <w:r>
        <w:t>Features</w:t>
      </w:r>
    </w:p>
    <w:p>
      <w:pPr>
        <w:pStyle w:val="ListBullet"/>
        <w:ind w:left="0"/>
      </w:pPr>
      <w:r>
        <w:t>Basic formatting</w:t>
      </w:r>
    </w:p>
    <w:p>
      <w:pPr>
        <w:pStyle w:val="ListBullet"/>
        <w:ind w:left="0"/>
      </w:pPr>
      <w:r>
        <w:t>Headers and subheaders</w:t>
      </w:r>
    </w:p>
    <w:p>
      <w:pPr>
        <w:pStyle w:val="ListBullet"/>
        <w:ind w:left="0"/>
      </w:pPr>
      <w:r>
        <w:t>Lists with bullets</w:t>
      </w:r>
    </w:p>
    <w:p>
      <w:pPr>
        <w:pStyle w:val="Heading3"/>
      </w:pPr>
      <w:r>
        <w:t>Sub-section</w:t>
      </w:r>
    </w:p>
    <w:p>
      <w:pPr/>
      <w:r>
        <w:t xml:space="preserve">This is a subsection with some </w:t>
      </w:r>
      <w:r>
        <w:rPr>
          <w:b/>
        </w:rPr>
        <w:t>bold text</w:t>
      </w:r>
      <w:r>
        <w:t xml:space="preserve"> and </w:t>
      </w:r>
      <w:r>
        <w:rPr>
          <w:i/>
        </w:rPr>
        <w:t>italic text</w:t>
      </w:r>
      <w:r>
        <w:t>.</w:t>
      </w:r>
    </w:p>
    <w:p>
      <w:pPr>
        <w:pStyle w:val="ListNumber"/>
        <w:ind w:left="0"/>
      </w:pPr>
      <w:r>
        <w:t>First numbered item</w:t>
      </w:r>
    </w:p>
    <w:p>
      <w:pPr>
        <w:pStyle w:val="ListNumber"/>
        <w:ind w:left="0"/>
      </w:pPr>
      <w:r>
        <w:t>Second numbered item</w:t>
      </w:r>
    </w:p>
    <w:p>
      <w:pPr>
        <w:pStyle w:val="ListNumber"/>
        <w:ind w:left="0"/>
      </w:pPr>
      <w:r>
        <w:t>Nested bullet</w:t>
      </w:r>
    </w:p>
    <w:p>
      <w:pPr>
        <w:pStyle w:val="ListNumber"/>
        <w:ind w:left="0"/>
      </w:pPr>
      <w:r>
        <w:t>Another nested bullet</w:t>
      </w:r>
    </w:p>
    <w:p>
      <w:pPr>
        <w:pStyle w:val="ListNumber"/>
        <w:ind w:left="0"/>
      </w:pPr>
      <w:r>
        <w:t>Third numbered item</w:t>
      </w:r>
    </w:p>
    <w:p>
      <w:pPr>
        <w:pStyle w:val="Heading2"/>
      </w:pPr>
      <w:r>
        <w:t>Conclusion</w:t>
      </w:r>
    </w:p>
    <w:p>
      <w:pPr/>
      <w:r>
        <w:t>If this document converts properly, the converter is working!</w:t>
      </w:r>
    </w:p>
    <w:p>
      <w:pPr>
        <w:pStyle w:val="Heading1"/>
      </w:pPr>
      <w:r>
        <w:t>CBS Markdown to Word Converter</w:t>
      </w:r>
    </w:p>
    <w:p>
      <w:pPr/>
      <w:r>
        <w:t>A professional utility for converting Markdown (.md) files to Microsoft Word (.docx) format while applying styles from a specified Word template.</w:t>
      </w:r>
    </w:p>
    <w:p>
      <w:pPr>
        <w:pStyle w:val="Heading2"/>
      </w:pPr>
      <w:r>
        <w:t>Overview</w:t>
      </w:r>
    </w:p>
    <w:p>
      <w:pPr/>
      <w:r>
        <w:t>This application provides a simple and efficient way to convert Markdown content to properly formatted Word documents. It is especially designed for handling AI-generated Markdown content and applying consistent styling from Word templates.</w:t>
      </w:r>
    </w:p>
    <w:p>
      <w:pPr>
        <w:pStyle w:val="Heading2"/>
      </w:pPr>
      <w:r>
        <w:t>Features</w:t>
      </w:r>
    </w:p>
    <w:p>
      <w:pPr>
        <w:pStyle w:val="ListBullet"/>
        <w:ind w:left="0"/>
      </w:pPr>
      <w:r>
        <w:t>Convert single Markdown files or entire directories</w:t>
      </w:r>
    </w:p>
    <w:p>
      <w:pPr>
        <w:pStyle w:val="ListBullet"/>
        <w:ind w:left="0"/>
      </w:pPr>
      <w:r>
        <w:t>Apply styles from Word templates</w:t>
      </w:r>
    </w:p>
    <w:p>
      <w:pPr>
        <w:pStyle w:val="ListBullet"/>
        <w:ind w:left="0"/>
      </w:pPr>
      <w:r>
        <w:t>Intelligent handling of headings, lists, and formatting</w:t>
      </w:r>
    </w:p>
    <w:p>
      <w:pPr>
        <w:pStyle w:val="ListBullet"/>
        <w:ind w:left="0"/>
      </w:pPr>
      <w:r>
        <w:t>Removal of fixed numbering when styles auto-number</w:t>
      </w:r>
    </w:p>
    <w:p>
      <w:pPr>
        <w:pStyle w:val="ListBullet"/>
        <w:ind w:left="0"/>
      </w:pPr>
      <w:r>
        <w:t>Multi-level bullet handling</w:t>
      </w:r>
    </w:p>
    <w:p>
      <w:pPr>
        <w:pStyle w:val="ListBullet"/>
        <w:ind w:left="0"/>
      </w:pPr>
      <w:r>
        <w:t>Proper handling of soft carriage returns</w:t>
      </w:r>
    </w:p>
    <w:p>
      <w:pPr>
        <w:pStyle w:val="ListBullet"/>
        <w:ind w:left="0"/>
      </w:pPr>
      <w:r>
        <w:t>User-friendly graphical interface</w:t>
      </w:r>
    </w:p>
    <w:p>
      <w:pPr>
        <w:pStyle w:val="ListBullet"/>
        <w:ind w:left="0"/>
      </w:pPr>
      <w:r>
        <w:t>Command-line interface for batch processing</w:t>
      </w:r>
    </w:p>
    <w:p>
      <w:pPr>
        <w:pStyle w:val="ListBullet"/>
        <w:ind w:left="0"/>
      </w:pPr>
      <w:r>
        <w:t>Desktop shortcut for easy access</w:t>
      </w:r>
    </w:p>
    <w:p>
      <w:pPr>
        <w:pStyle w:val="Heading2"/>
      </w:pPr>
      <w:r>
        <w:t>System Requirements</w:t>
      </w:r>
    </w:p>
    <w:p>
      <w:pPr>
        <w:pStyle w:val="ListBullet"/>
        <w:ind w:left="0"/>
      </w:pPr>
      <w:r>
        <w:t>macOS (tested on macOS 10.15+)</w:t>
      </w:r>
    </w:p>
    <w:p>
      <w:pPr>
        <w:pStyle w:val="ListBullet"/>
        <w:ind w:left="0"/>
      </w:pPr>
      <w:r>
        <w:t>Python 3.6 or higher</w:t>
      </w:r>
    </w:p>
    <w:p>
      <w:pPr>
        <w:pStyle w:val="ListBullet"/>
        <w:ind w:left="0"/>
      </w:pPr>
      <w:r>
        <w:t>50MB of free disk space</w:t>
      </w:r>
    </w:p>
    <w:p>
      <w:pPr>
        <w:pStyle w:val="Heading2"/>
      </w:pPr>
      <w:r>
        <w:t>Installation</w:t>
      </w:r>
    </w:p>
    <w:p>
      <w:pPr>
        <w:pStyle w:val="Heading3"/>
      </w:pPr>
      <w:r>
        <w:t>Option 1: Easy Install (Recommended)</w:t>
      </w:r>
    </w:p>
    <w:p>
      <w:pPr>
        <w:pStyle w:val="ListNumber"/>
        <w:ind w:left="0"/>
      </w:pPr>
      <w:r>
        <w:t>Download the disk image (.dmg) file</w:t>
      </w:r>
    </w:p>
    <w:p>
      <w:pPr>
        <w:pStyle w:val="ListNumber"/>
        <w:ind w:left="0"/>
      </w:pPr>
      <w:r>
        <w:t>Open the disk image</w:t>
      </w:r>
    </w:p>
    <w:p>
      <w:pPr>
        <w:pStyle w:val="ListNumber"/>
        <w:ind w:left="0"/>
      </w:pPr>
      <w:r>
        <w:t>Drag the "CBS Markdown Converter" app to your Applications folder</w:t>
      </w:r>
    </w:p>
    <w:p>
      <w:pPr>
        <w:pStyle w:val="ListNumber"/>
        <w:ind w:left="0"/>
      </w:pPr>
      <w:r>
        <w:t>Open the app from Applications or Launchpad</w:t>
      </w:r>
    </w:p>
    <w:p>
      <w:pPr>
        <w:pStyle w:val="Heading3"/>
      </w:pPr>
      <w:r>
        <w:t>Option 2: Installation Script</w:t>
      </w:r>
    </w:p>
    <w:p>
      <w:pPr>
        <w:pStyle w:val="ListNumber"/>
        <w:ind w:left="0"/>
      </w:pPr>
      <w:r>
        <w:t>Download and extract the source code</w:t>
      </w:r>
    </w:p>
    <w:p>
      <w:pPr>
        <w:pStyle w:val="ListNumber"/>
        <w:ind w:left="0"/>
      </w:pPr>
      <w:r>
        <w:t>Open Terminal</w:t>
      </w:r>
    </w:p>
    <w:p>
      <w:pPr>
        <w:pStyle w:val="ListNumber"/>
        <w:ind w:left="0"/>
      </w:pPr>
      <w:r>
        <w:t>Navigate to the extracted directory</w:t>
      </w:r>
    </w:p>
    <w:p>
      <w:pPr>
        <w:pStyle w:val="ListNumber"/>
        <w:ind w:left="0"/>
      </w:pPr>
      <w:r>
        <w:t>Run the installation script:</w:t>
      </w:r>
      <w:r>
        <w:t>./install.sh</w:t>
      </w:r>
    </w:p>
    <w:p>
      <w:pPr>
        <w:pStyle w:val="ListNumber"/>
        <w:ind w:left="0"/>
      </w:pPr>
      <w:r>
        <w:t>Follow the on-screen instructions</w:t>
      </w:r>
    </w:p>
    <w:p>
      <w:pPr>
        <w:pStyle w:val="ListNumber"/>
        <w:ind w:left="0"/>
      </w:pPr>
      <w:r>
        <w:t>After installation, a shortcut will be created on your desktop</w:t>
      </w:r>
    </w:p>
    <w:p>
      <w:pPr>
        <w:pStyle w:val="Heading2"/>
      </w:pPr>
      <w:r>
        <w:t>Usage</w:t>
      </w:r>
    </w:p>
    <w:p>
      <w:pPr>
        <w:pStyle w:val="Heading3"/>
      </w:pPr>
      <w:r>
        <w:t>Using the Graphical Interface</w:t>
      </w:r>
    </w:p>
    <w:p>
      <w:pPr>
        <w:pStyle w:val="ListNumber"/>
        <w:ind w:left="0"/>
      </w:pPr>
      <w:r>
        <w:t>Launch the application by double-clicking the desktop shortcut or opening it from Applications</w:t>
      </w:r>
    </w:p>
    <w:p>
      <w:pPr>
        <w:pStyle w:val="ListNumber"/>
        <w:ind w:left="0"/>
      </w:pPr>
      <w:r>
        <w:t>Select a single Markdown file or a folder containing multiple .md files</w:t>
      </w:r>
    </w:p>
    <w:p>
      <w:pPr>
        <w:pStyle w:val="ListNumber"/>
        <w:ind w:left="0"/>
      </w:pPr>
      <w:r>
        <w:t>Optionally, select a Word template (.dotx) file to apply its styles</w:t>
      </w:r>
    </w:p>
    <w:p>
      <w:pPr>
        <w:pStyle w:val="ListNumber"/>
        <w:ind w:left="0"/>
      </w:pPr>
      <w:r>
        <w:t>Choose an output location (or use the same as input by checking the corresponding option)</w:t>
      </w:r>
    </w:p>
    <w:p>
      <w:pPr>
        <w:pStyle w:val="ListNumber"/>
        <w:ind w:left="0"/>
      </w:pPr>
      <w:r>
        <w:t>Click "Convert" to start the conversion process</w:t>
      </w:r>
    </w:p>
    <w:p>
      <w:pPr>
        <w:pStyle w:val="ListNumber"/>
        <w:ind w:left="0"/>
      </w:pPr>
      <w:r>
        <w:t>Once complete, the converted file(s) will be available at the specified location</w:t>
      </w:r>
    </w:p>
    <w:p>
      <w:pPr>
        <w:pStyle w:val="Heading3"/>
      </w:pPr>
      <w:r>
        <w:t>Using the Command Line</w:t>
      </w:r>
    </w:p>
    <w:p>
      <w:pPr/>
      <w:r>
        <w:t>For advanced users or batch processing, a command-line interface is available:</w:t>
      </w:r>
    </w:p>
    <w:p>
      <w:pPr>
        <w:pStyle w:val="NoSpacing"/>
      </w:pPr>
      <w:r>
        <w:rPr>
          <w:rFonts w:ascii="Courier New" w:hAnsi="Courier New"/>
          <w:sz w:val="20"/>
        </w:rPr>
        <w:t>python main.py --cli --input &lt;input_file_or_dir&gt; [--output &lt;output_file_or_dir&gt;] [--template &lt;template_file&gt;]</w:t>
      </w:r>
      <w:r>
        <w:br/>
      </w:r>
      <w:r>
        <w:rPr>
          <w:rFonts w:ascii="Courier New" w:hAnsi="Courier New"/>
          <w:sz w:val="20"/>
        </w:rPr>
      </w:r>
    </w:p>
    <w:p>
      <w:pPr>
        <w:pStyle w:val="Heading4"/>
      </w:pPr>
      <w:r>
        <w:t>Parameters</w:t>
      </w:r>
    </w:p>
    <w:p>
      <w:pPr>
        <w:pStyle w:val="ListBullet"/>
        <w:ind w:left="0"/>
      </w:pPr>
      <w:r>
        <w:t>--cli</w:t>
      </w:r>
      <w:r>
        <w:t>: Run in command-line mode (no GUI)</w:t>
      </w:r>
    </w:p>
    <w:p>
      <w:pPr>
        <w:pStyle w:val="ListBullet"/>
        <w:ind w:left="0"/>
      </w:pPr>
      <w:r>
        <w:t>--input</w:t>
      </w:r>
      <w:r>
        <w:t>: Path to input Markdown file or directory</w:t>
      </w:r>
    </w:p>
    <w:p>
      <w:pPr>
        <w:pStyle w:val="ListBullet"/>
        <w:ind w:left="0"/>
      </w:pPr>
      <w:r>
        <w:t>--output</w:t>
      </w:r>
      <w:r>
        <w:t>: (Optional) Path to output Word file or directory</w:t>
      </w:r>
    </w:p>
    <w:p>
      <w:pPr>
        <w:pStyle w:val="ListBullet"/>
        <w:ind w:left="0"/>
      </w:pPr>
      <w:r>
        <w:t>--template</w:t>
      </w:r>
      <w:r>
        <w:t>: (Optional) Path to Word template file (.dotx)</w:t>
      </w:r>
    </w:p>
    <w:p>
      <w:pPr>
        <w:pStyle w:val="Heading2"/>
      </w:pPr>
      <w:r>
        <w:t>Creating Compatible Markdown</w:t>
      </w:r>
    </w:p>
    <w:p>
      <w:pPr/>
      <w:r>
        <w:t>To ensure the best conversion results, follow these guidelines when creating Markdown content:</w:t>
      </w:r>
    </w:p>
    <w:p>
      <w:pPr>
        <w:pStyle w:val="ListNumber"/>
        <w:ind w:left="0"/>
      </w:pPr>
      <w:r>
        <w:t>Use standard Markdown syntax for headings (</w:t>
      </w:r>
      <w:r>
        <w:t>#</w:t>
      </w:r>
      <w:r>
        <w:t>,</w:t>
      </w:r>
      <w:r>
        <w:t>##</w:t>
      </w:r>
      <w:r>
        <w:t>, etc.)</w:t>
      </w:r>
    </w:p>
    <w:p>
      <w:pPr>
        <w:pStyle w:val="ListNumber"/>
        <w:ind w:left="0"/>
      </w:pPr>
      <w:r>
        <w:t>Use consistent list markers (preferably</w:t>
      </w:r>
      <w:r>
        <w:t>-</w:t>
      </w:r>
      <w:r>
        <w:t>for unordered lists)</w:t>
      </w:r>
    </w:p>
    <w:p>
      <w:pPr>
        <w:pStyle w:val="ListNumber"/>
        <w:ind w:left="0"/>
      </w:pPr>
      <w:r>
        <w:t>Use proper indentation for nested lists (2 spaces per level)</w:t>
      </w:r>
    </w:p>
    <w:p>
      <w:pPr>
        <w:pStyle w:val="ListNumber"/>
        <w:ind w:left="0"/>
      </w:pPr>
      <w:r>
        <w:t>Leave a blank line before and after lists, code blocks, and headings</w:t>
      </w:r>
    </w:p>
    <w:p>
      <w:pPr>
        <w:pStyle w:val="ListNumber"/>
        <w:ind w:left="0"/>
      </w:pPr>
      <w:r>
        <w:t>For more detailed guidelines, refer to the included LLM prompt template</w:t>
      </w:r>
    </w:p>
    <w:p>
      <w:pPr>
        <w:pStyle w:val="Heading2"/>
      </w:pPr>
      <w:r>
        <w:t>LLM Prompt Template</w:t>
      </w:r>
    </w:p>
    <w:p>
      <w:pPr/>
      <w:r>
        <w:t>For generating AI content that works seamlessly with this converter, use the included prompt template. This ensures that the Markdown follows the conventions expected by the converter.</w:t>
      </w:r>
    </w:p>
    <w:p>
      <w:pPr/>
      <w:r>
        <w:t xml:space="preserve">The prompt template is available in the application directory as </w:t>
      </w:r>
      <w:r>
        <w:rPr>
          <w:rFonts w:ascii="Courier New" w:hAnsi="Courier New"/>
        </w:rPr>
        <w:t>llm_prompt_template.md</w:t>
      </w:r>
      <w:r>
        <w:t>.</w:t>
      </w:r>
    </w:p>
    <w:p>
      <w:pPr>
        <w:pStyle w:val="Heading2"/>
      </w:pPr>
      <w:r>
        <w:t>Troubleshooting</w:t>
      </w:r>
    </w:p>
    <w:p>
      <w:pPr>
        <w:pStyle w:val="Heading3"/>
      </w:pPr>
      <w:r>
        <w:t>Common Issues</w:t>
      </w:r>
    </w:p>
    <w:p>
      <w:pPr>
        <w:pStyle w:val="ListNumber"/>
        <w:ind w:left="0"/>
      </w:pPr>
      <w:r>
        <w:t>Application doesn't start</w:t>
      </w:r>
    </w:p>
    <w:p>
      <w:pPr>
        <w:pStyle w:val="ListNumber"/>
        <w:ind w:left="0"/>
      </w:pPr>
      <w:r>
        <w:t>Ensure you have Python 3.6+ installed</w:t>
      </w:r>
    </w:p>
    <w:p>
      <w:pPr>
        <w:pStyle w:val="ListNumber"/>
        <w:ind w:left="0"/>
      </w:pPr>
      <w:r>
        <w:t xml:space="preserve">Try running the application from Terminal using </w:t>
      </w:r>
      <w:r>
        <w:rPr>
          <w:rFonts w:ascii="Courier New" w:hAnsi="Courier New"/>
        </w:rPr>
        <w:t>./launch_converter.sh</w:t>
      </w:r>
    </w:p>
    <w:p>
      <w:pPr>
        <w:pStyle w:val="ListNumber"/>
        <w:ind w:left="0"/>
      </w:pPr>
      <w:r>
        <w:rPr>
          <w:b/>
        </w:rPr>
        <w:t>Conversion fails</w:t>
      </w:r>
    </w:p>
    <w:p>
      <w:pPr>
        <w:pStyle w:val="ListNumber"/>
        <w:ind w:left="0"/>
      </w:pPr>
      <w:r>
        <w:t>Check that your Markdown file is valid</w:t>
      </w:r>
    </w:p>
    <w:p>
      <w:pPr>
        <w:pStyle w:val="ListNumber"/>
        <w:ind w:left="0"/>
      </w:pPr>
      <w:r>
        <w:t>Ensure the template file exists and is a valid .dotx file</w:t>
      </w:r>
    </w:p>
    <w:p>
      <w:pPr>
        <w:pStyle w:val="ListNumber"/>
        <w:ind w:left="0"/>
      </w:pPr>
      <w:r>
        <w:t>Check file permissions for the output directory</w:t>
      </w:r>
    </w:p>
    <w:p>
      <w:pPr>
        <w:pStyle w:val="ListNumber"/>
        <w:ind w:left="0"/>
      </w:pPr>
      <w:r>
        <w:rPr>
          <w:b/>
        </w:rPr>
        <w:t>Styling issues in output document</w:t>
      </w:r>
    </w:p>
    <w:p>
      <w:pPr>
        <w:pStyle w:val="ListNumber"/>
        <w:ind w:left="0"/>
      </w:pPr>
      <w:r>
        <w:t>Ensure your template contains the styles referenced in the Markdown</w:t>
      </w:r>
    </w:p>
    <w:p>
      <w:pPr>
        <w:pStyle w:val="ListNumber"/>
        <w:ind w:left="0"/>
      </w:pPr>
      <w:r>
        <w:t>Check that the Markdown follows the conventions in the LLM prompt template</w:t>
      </w:r>
    </w:p>
    <w:p>
      <w:pPr>
        <w:pStyle w:val="Heading3"/>
      </w:pPr>
      <w:r>
        <w:t>Getting Help</w:t>
      </w:r>
    </w:p>
    <w:p>
      <w:pPr/>
      <w:r>
        <w:t>For additional help or to report issues: - Contact CBS IT support - Check the documentation folder for detailed guides</w:t>
      </w:r>
    </w:p>
    <w:p>
      <w:pPr>
        <w:pStyle w:val="Heading2"/>
      </w:pPr>
      <w:r>
        <w:t>For Developers</w:t>
      </w:r>
    </w:p>
    <w:p>
      <w:pPr>
        <w:pStyle w:val="Heading3"/>
      </w:pPr>
      <w:r>
        <w:t>Project Structure</w:t>
      </w:r>
    </w:p>
    <w:p>
      <w:pPr>
        <w:pStyle w:val="ListBullet"/>
        <w:ind w:left="0"/>
      </w:pPr>
      <w:r>
        <w:t>md_to_docx_converter.py</w:t>
      </w:r>
      <w:r>
        <w:t>: Core conversion functionality</w:t>
      </w:r>
    </w:p>
    <w:p>
      <w:pPr>
        <w:pStyle w:val="ListBullet"/>
        <w:ind w:left="0"/>
      </w:pPr>
      <w:r>
        <w:t>md_to_docx_gui.py</w:t>
      </w:r>
      <w:r>
        <w:t>: Graphical user interface</w:t>
      </w:r>
    </w:p>
    <w:p>
      <w:pPr>
        <w:pStyle w:val="ListBullet"/>
        <w:ind w:left="0"/>
      </w:pPr>
      <w:r>
        <w:t>main.py</w:t>
      </w:r>
      <w:r>
        <w:t>: Main entry point</w:t>
      </w:r>
    </w:p>
    <w:p>
      <w:pPr>
        <w:pStyle w:val="ListBullet"/>
        <w:ind w:left="0"/>
      </w:pPr>
      <w:r>
        <w:t>launcher.py</w:t>
      </w:r>
      <w:r>
        <w:t>: Application launcher with service management</w:t>
      </w:r>
    </w:p>
    <w:p>
      <w:pPr>
        <w:pStyle w:val="ListBullet"/>
        <w:ind w:left="0"/>
      </w:pPr>
      <w:r>
        <w:t>install.sh</w:t>
      </w:r>
      <w:r>
        <w:t>: Installation script</w:t>
      </w:r>
    </w:p>
    <w:p>
      <w:pPr>
        <w:pStyle w:val="ListBullet"/>
        <w:ind w:left="0"/>
      </w:pPr>
      <w:r>
        <w:t>package.sh</w:t>
      </w:r>
      <w:r>
        <w:t>: macOS packaging script</w:t>
      </w:r>
    </w:p>
    <w:p>
      <w:pPr>
        <w:pStyle w:val="ListBullet"/>
        <w:ind w:left="0"/>
      </w:pPr>
      <w:r>
        <w:t>llm_prompt_template.md</w:t>
      </w:r>
      <w:r>
        <w:t>: Template for LLM prompt</w:t>
      </w:r>
    </w:p>
    <w:p>
      <w:pPr>
        <w:pStyle w:val="Heading3"/>
      </w:pPr>
      <w:r>
        <w:t>Building from Source</w:t>
      </w:r>
    </w:p>
    <w:p>
      <w:pPr/>
      <w:r>
        <w:t>To build the application from source:</w:t>
      </w:r>
    </w:p>
    <w:p>
      <w:pPr>
        <w:pStyle w:val="ListNumber"/>
        <w:ind w:left="0"/>
      </w:pPr>
      <w:r>
        <w:t>Clone the repository</w:t>
      </w:r>
    </w:p>
    <w:p>
      <w:pPr>
        <w:pStyle w:val="ListNumber"/>
        <w:ind w:left="0"/>
      </w:pPr>
      <w:r>
        <w:t>Install dependencies:</w:t>
      </w:r>
      <w:r>
        <w:t>pip install python-docx markdown beautifulsoup4 Pillow</w:t>
      </w:r>
    </w:p>
    <w:p>
      <w:pPr>
        <w:pStyle w:val="ListNumber"/>
        <w:ind w:left="0"/>
      </w:pPr>
      <w:r>
        <w:t>Run the packaging script:</w:t>
      </w:r>
      <w:r>
        <w:t>./package.sh</w:t>
      </w:r>
    </w:p>
    <w:p>
      <w:pPr>
        <w:pStyle w:val="ListNumber"/>
        <w:ind w:left="0"/>
      </w:pPr>
      <w:r>
        <w:t>The packaged application will be available in the</w:t>
      </w:r>
      <w:r>
        <w:t>dist</w:t>
      </w:r>
      <w:r>
        <w:t>directory</w:t>
      </w:r>
    </w:p>
    <w:p>
      <w:pPr>
        <w:pStyle w:val="Heading2"/>
      </w:pPr>
      <w:r>
        <w:t>License</w:t>
      </w:r>
    </w:p>
    <w:p>
      <w:pPr/>
      <w:r>
        <w:t>This software is proprietary and for internal use by CBS only.</w:t>
      </w:r>
    </w:p>
    <w:p>
      <w:pPr/>
      <w:r>
        <w:t>© 2025 CBS. All rights reserved.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